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E45D" w14:textId="19442CAC" w:rsidR="00133F88" w:rsidRPr="00B976CF" w:rsidRDefault="007F337C" w:rsidP="007F337C">
      <w:pPr>
        <w:pStyle w:val="Heading1"/>
        <w:rPr>
          <w:lang w:val="en-IN"/>
        </w:rPr>
      </w:pPr>
      <w:r>
        <w:t>Day 1 Idea Submission Template</w:t>
      </w:r>
    </w:p>
    <w:p w14:paraId="7F3593BB" w14:textId="4AEBBE87" w:rsidR="00133F88" w:rsidRPr="00107137" w:rsidRDefault="007F337C">
      <w:pPr>
        <w:rPr>
          <w:lang w:val="en-IN"/>
        </w:rPr>
      </w:pPr>
      <w:r>
        <w:t>______________________________________________________________________________</w:t>
      </w:r>
      <w:r w:rsidR="005C4235">
        <w:t>Perso</w:t>
      </w:r>
      <w:r w:rsidR="0005633D">
        <w:t xml:space="preserve">nalized </w:t>
      </w:r>
      <w:proofErr w:type="spellStart"/>
      <w:r w:rsidR="0005633D">
        <w:t>Eye</w:t>
      </w:r>
      <w:r w:rsidR="00BF4468">
        <w:t>ware</w:t>
      </w:r>
      <w:proofErr w:type="spellEnd"/>
      <w:r w:rsidR="00BF4468">
        <w:t xml:space="preserve"> Frame </w:t>
      </w:r>
      <w:r w:rsidR="00961484">
        <w:t>Recommendation System</w:t>
      </w:r>
    </w:p>
    <w:p w14:paraId="457165DE" w14:textId="77777777" w:rsidR="00133F88" w:rsidRDefault="007F337C">
      <w:r>
        <w:t>______________________________________________________________________________</w:t>
      </w:r>
    </w:p>
    <w:p w14:paraId="2A5DD615" w14:textId="77777777" w:rsidR="00133F88" w:rsidRDefault="00133F88"/>
    <w:p w14:paraId="6CEAB4B3" w14:textId="77777777" w:rsidR="00133F88" w:rsidRDefault="007F337C">
      <w:pPr>
        <w:pStyle w:val="Heading2"/>
      </w:pPr>
      <w:r>
        <w:t>Concept Summary:</w:t>
      </w:r>
    </w:p>
    <w:p w14:paraId="03232567" w14:textId="77777777" w:rsidR="00133F88" w:rsidRDefault="007F337C">
      <w:r>
        <w:t>(Briefly describe your idea, including its purpose and the problem it aims to solve.)</w:t>
      </w:r>
    </w:p>
    <w:p w14:paraId="765E82F5" w14:textId="55ABA803" w:rsidR="00133F88" w:rsidRDefault="00107137">
      <w:r>
        <w:t>Develop on AI</w:t>
      </w:r>
      <w:r w:rsidR="006D6187">
        <w:t>-driven system</w:t>
      </w:r>
      <w:r w:rsidR="00887CA5">
        <w:t xml:space="preserve"> that recommends eye ware frames </w:t>
      </w:r>
      <w:r w:rsidR="00775507">
        <w:rPr>
          <w:lang w:val="en-IN"/>
        </w:rPr>
        <w:t>based on individual</w:t>
      </w:r>
      <w:r w:rsidR="00D06DB7">
        <w:rPr>
          <w:lang w:val="en-IN"/>
        </w:rPr>
        <w:t>’s facial features</w:t>
      </w:r>
      <w:r w:rsidR="00D06DB7">
        <w:t>, preferences</w:t>
      </w:r>
      <w:r w:rsidR="00DA434F">
        <w:t>,</w:t>
      </w:r>
      <w:r w:rsidR="00D06DB7">
        <w:t xml:space="preserve"> and</w:t>
      </w:r>
      <w:r w:rsidR="00DA434F">
        <w:t xml:space="preserve"> life styles</w:t>
      </w:r>
      <w:r w:rsidR="007F337C">
        <w:t>______________________________________________________________________________</w:t>
      </w:r>
    </w:p>
    <w:p w14:paraId="22D2E718" w14:textId="77777777" w:rsidR="00133F88" w:rsidRDefault="007F337C">
      <w:r>
        <w:t>______________________________________________________________________________</w:t>
      </w:r>
    </w:p>
    <w:p w14:paraId="0FF85877" w14:textId="77777777" w:rsidR="00133F88" w:rsidRDefault="00133F88"/>
    <w:p w14:paraId="4566916A" w14:textId="77777777" w:rsidR="00133F88" w:rsidRDefault="007F337C">
      <w:pPr>
        <w:pStyle w:val="Heading2"/>
      </w:pPr>
      <w:r>
        <w:t>Target Audience:</w:t>
      </w:r>
    </w:p>
    <w:p w14:paraId="0AE57497" w14:textId="3C6C8C94" w:rsidR="00133F88" w:rsidRDefault="007F337C">
      <w:r>
        <w:t>(Who will benefit from your project? Describe their needs.)</w:t>
      </w:r>
      <w:r w:rsidR="00DA434F">
        <w:t xml:space="preserve">All people need eye glasses </w:t>
      </w:r>
    </w:p>
    <w:p w14:paraId="1FB6799B" w14:textId="77777777" w:rsidR="00133F88" w:rsidRDefault="007F337C">
      <w:r>
        <w:t>______________________________________________________________________________</w:t>
      </w:r>
    </w:p>
    <w:p w14:paraId="3664045A" w14:textId="77777777" w:rsidR="00133F88" w:rsidRDefault="007F337C">
      <w:r>
        <w:t>______________________________________________________________________________</w:t>
      </w:r>
    </w:p>
    <w:p w14:paraId="3607D0C1" w14:textId="77777777" w:rsidR="00133F88" w:rsidRDefault="00133F88"/>
    <w:p w14:paraId="64E050B5" w14:textId="77777777" w:rsidR="00133F88" w:rsidRDefault="007F337C">
      <w:pPr>
        <w:pStyle w:val="Heading2"/>
      </w:pPr>
      <w:r>
        <w:t>Key Features:</w:t>
      </w:r>
    </w:p>
    <w:p w14:paraId="0C850C5E" w14:textId="243590F4" w:rsidR="00133F88" w:rsidRDefault="007F337C">
      <w:r>
        <w:t>(List the main features or functionalities of your application.)</w:t>
      </w:r>
      <w:r>
        <w:br/>
        <w:t>1.</w:t>
      </w:r>
      <w:r w:rsidR="00CD49CD">
        <w:t>Face shape analysis</w:t>
      </w:r>
      <w:r>
        <w:br/>
        <w:t>2.</w:t>
      </w:r>
      <w:r w:rsidR="00066646">
        <w:t xml:space="preserve">Skin Tone &amp; Color matching </w:t>
      </w:r>
      <w:r>
        <w:br/>
        <w:t>3.</w:t>
      </w:r>
      <w:r w:rsidR="009F0848">
        <w:t xml:space="preserve">Style preferences </w:t>
      </w:r>
    </w:p>
    <w:p w14:paraId="2DCD07B9" w14:textId="77777777" w:rsidR="009F0848" w:rsidRDefault="009F0848">
      <w:pPr>
        <w:pStyle w:val="p1"/>
        <w:divId w:val="906377572"/>
        <w:rPr>
          <w:rFonts w:hint="eastAsia"/>
        </w:rPr>
      </w:pPr>
      <w:proofErr w:type="spellStart"/>
      <w:r>
        <w:rPr>
          <w:rStyle w:val="s1"/>
        </w:rPr>
        <w:t>Personalized</w:t>
      </w:r>
      <w:proofErr w:type="spellEnd"/>
      <w:r>
        <w:rPr>
          <w:rStyle w:val="s1"/>
        </w:rPr>
        <w:t xml:space="preserve"> Eyewear Frame Recommendation System</w:t>
      </w:r>
    </w:p>
    <w:p w14:paraId="72F39B2B" w14:textId="77777777" w:rsidR="00133F88" w:rsidRDefault="007F337C">
      <w:r>
        <w:t>______________________________________________________________________________</w:t>
      </w:r>
    </w:p>
    <w:p w14:paraId="0694C313" w14:textId="77777777" w:rsidR="00133F88" w:rsidRDefault="00133F88"/>
    <w:p w14:paraId="140C6C86" w14:textId="77777777" w:rsidR="00133F88" w:rsidRDefault="007F337C">
      <w:pPr>
        <w:pStyle w:val="Heading2"/>
      </w:pPr>
      <w:r>
        <w:t>Technical Approach:</w:t>
      </w:r>
    </w:p>
    <w:p w14:paraId="3BAC0222" w14:textId="77777777" w:rsidR="00133F88" w:rsidRDefault="007F337C">
      <w:r>
        <w:t>(How do you plan to implement your idea? Mention technologies or methods.)</w:t>
      </w:r>
    </w:p>
    <w:p w14:paraId="75EFA6D6" w14:textId="5EACF155" w:rsidR="003E7F9A" w:rsidRPr="00D2607E" w:rsidRDefault="00D67A81">
      <w:pPr>
        <w:rPr>
          <w:lang w:val="en-IN"/>
        </w:rPr>
      </w:pPr>
      <w:r>
        <w:t xml:space="preserve">Computer Vision , Machine Learning </w:t>
      </w:r>
      <w:r w:rsidR="00F9281C">
        <w:t xml:space="preserve">and </w:t>
      </w:r>
      <w:proofErr w:type="spellStart"/>
      <w:r w:rsidR="00F9281C">
        <w:t>AR</w:t>
      </w:r>
      <w:proofErr w:type="spellEnd"/>
      <w:r w:rsidR="00F9281C">
        <w:t xml:space="preserve"> Integration </w:t>
      </w:r>
    </w:p>
    <w:p w14:paraId="649A18C9" w14:textId="77777777" w:rsidR="00D67A81" w:rsidRDefault="00D67A81"/>
    <w:p w14:paraId="50DAA7B2" w14:textId="77777777" w:rsidR="00133F88" w:rsidRDefault="007F337C">
      <w:r>
        <w:t>______________________________________________________________________________</w:t>
      </w:r>
    </w:p>
    <w:p w14:paraId="6F602D3B" w14:textId="77777777" w:rsidR="00133F88" w:rsidRDefault="007F337C">
      <w:r>
        <w:t>______________________________________________________________________________</w:t>
      </w:r>
    </w:p>
    <w:p w14:paraId="57B41AE8" w14:textId="77777777" w:rsidR="00133F88" w:rsidRDefault="00133F88"/>
    <w:p w14:paraId="33791478" w14:textId="77777777" w:rsidR="00133F88" w:rsidRDefault="007F337C">
      <w:pPr>
        <w:pStyle w:val="Heading2"/>
      </w:pPr>
      <w:r>
        <w:t>Expected Challenges:</w:t>
      </w:r>
    </w:p>
    <w:p w14:paraId="4712FF6F" w14:textId="77777777" w:rsidR="00133F88" w:rsidRDefault="007F337C">
      <w:r>
        <w:t>(What potential obstacles do you foresee, and how will you address them?)</w:t>
      </w:r>
    </w:p>
    <w:p w14:paraId="3EDE15DF" w14:textId="03922CF1" w:rsidR="00133F88" w:rsidRDefault="00D2607E">
      <w:r>
        <w:t>Privacy</w:t>
      </w:r>
      <w:r w:rsidR="00C3580E">
        <w:t xml:space="preserve">, Accuracy and </w:t>
      </w:r>
      <w:r w:rsidR="005352D6">
        <w:t xml:space="preserve">Diversity </w:t>
      </w:r>
      <w:r w:rsidR="007F337C">
        <w:t>______________________________________________________________________________</w:t>
      </w:r>
    </w:p>
    <w:p w14:paraId="68F9EFF7" w14:textId="77777777" w:rsidR="00133F88" w:rsidRDefault="007F337C">
      <w:r>
        <w:t>______________________________________________________________________________</w:t>
      </w:r>
    </w:p>
    <w:p w14:paraId="5777BC68" w14:textId="77777777" w:rsidR="00133F88" w:rsidRDefault="00133F88"/>
    <w:p w14:paraId="2783CE47" w14:textId="77777777" w:rsidR="00133F88" w:rsidRDefault="007F337C">
      <w:pPr>
        <w:pStyle w:val="Heading2"/>
      </w:pPr>
      <w:r>
        <w:t>Submission Format:</w:t>
      </w:r>
    </w:p>
    <w:p w14:paraId="068D543C" w14:textId="77777777" w:rsidR="00133F88" w:rsidRDefault="007F337C">
      <w:r>
        <w:t>(Outline how your submission should be presented: documents, slides, etc.)</w:t>
      </w:r>
    </w:p>
    <w:p w14:paraId="76E53E7C" w14:textId="5E538D2E" w:rsidR="00133F88" w:rsidRDefault="007F337C">
      <w:r>
        <w:t>______________________________________________________________________________</w:t>
      </w:r>
      <w:r w:rsidR="005352D6">
        <w:t>Slides</w:t>
      </w:r>
    </w:p>
    <w:p w14:paraId="539B2032" w14:textId="77777777" w:rsidR="00133F88" w:rsidRDefault="007F337C">
      <w:r>
        <w:t>______________________________________________________________________________</w:t>
      </w:r>
    </w:p>
    <w:p w14:paraId="012EEF77" w14:textId="77777777" w:rsidR="00133F88" w:rsidRDefault="00133F88"/>
    <w:p w14:paraId="00A55EC8" w14:textId="77777777" w:rsidR="00133F88" w:rsidRDefault="007F337C">
      <w:pPr>
        <w:pStyle w:val="Heading2"/>
      </w:pPr>
      <w:r>
        <w:t>Expected Outcome:</w:t>
      </w:r>
    </w:p>
    <w:p w14:paraId="6331DB1F" w14:textId="77777777" w:rsidR="00133F88" w:rsidRDefault="007F337C">
      <w:r>
        <w:t>(What do you aim to achieve by the end of the challenge?)</w:t>
      </w:r>
    </w:p>
    <w:p w14:paraId="0AB03002" w14:textId="7982FF0A" w:rsidR="00133F88" w:rsidRPr="00865E0A" w:rsidRDefault="007F337C">
      <w:pPr>
        <w:rPr>
          <w:lang w:val="en-IN"/>
        </w:rPr>
      </w:pPr>
      <w:r>
        <w:t>______________________________________________________________________________</w:t>
      </w:r>
      <w:r w:rsidR="00865E0A">
        <w:rPr>
          <w:lang w:val="en-IN"/>
        </w:rPr>
        <w:t xml:space="preserve">Display recommended frames </w:t>
      </w:r>
      <w:r w:rsidR="0069539B">
        <w:rPr>
          <w:lang w:val="en-IN"/>
        </w:rPr>
        <w:t>and enable virtual try-on</w:t>
      </w:r>
    </w:p>
    <w:p w14:paraId="242E6BA2" w14:textId="77777777" w:rsidR="00133F88" w:rsidRDefault="007F337C">
      <w:r>
        <w:t>______________________________________________________________________________</w:t>
      </w:r>
    </w:p>
    <w:p w14:paraId="23E3F474" w14:textId="77777777" w:rsidR="00133F88" w:rsidRDefault="00133F88"/>
    <w:p w14:paraId="7B25CE5E" w14:textId="0140B013" w:rsidR="00133F88" w:rsidRDefault="007F337C">
      <w:pPr>
        <w:pStyle w:val="Heading2"/>
      </w:pPr>
      <w:r>
        <w:t>Additional Notes (Optional):</w:t>
      </w:r>
      <w:r w:rsidR="00D06A9F">
        <w:t xml:space="preserve"> </w:t>
      </w:r>
      <w:r w:rsidR="00C6497F">
        <w:t xml:space="preserve"> </w:t>
      </w:r>
      <w:proofErr w:type="spellStart"/>
      <w:r w:rsidR="00C6497F">
        <w:t>Voiceflow</w:t>
      </w:r>
      <w:proofErr w:type="spellEnd"/>
    </w:p>
    <w:p w14:paraId="746AF03F" w14:textId="77777777" w:rsidR="00133F88" w:rsidRDefault="007F337C">
      <w:r>
        <w:t>______________________________________________________________________________</w:t>
      </w:r>
    </w:p>
    <w:p w14:paraId="458F83B8" w14:textId="77777777" w:rsidR="00133F88" w:rsidRDefault="007F337C">
      <w:r>
        <w:t>______________________________________________________________________________</w:t>
      </w:r>
    </w:p>
    <w:p w14:paraId="2DBCF3CD" w14:textId="77777777" w:rsidR="00133F88" w:rsidRDefault="00133F88"/>
    <w:sectPr w:rsidR="00133F8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AF9E5" w14:textId="77777777" w:rsidR="001E40AE" w:rsidRDefault="001E40AE" w:rsidP="00FD3D92">
      <w:pPr>
        <w:spacing w:after="0" w:line="240" w:lineRule="auto"/>
      </w:pPr>
      <w:r>
        <w:separator/>
      </w:r>
    </w:p>
  </w:endnote>
  <w:endnote w:type="continuationSeparator" w:id="0">
    <w:p w14:paraId="2F70C96C" w14:textId="77777777" w:rsidR="001E40AE" w:rsidRDefault="001E40AE" w:rsidP="00FD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FA5B6" w14:textId="77777777" w:rsidR="001E40AE" w:rsidRDefault="001E40AE" w:rsidP="00FD3D92">
      <w:pPr>
        <w:spacing w:after="0" w:line="240" w:lineRule="auto"/>
      </w:pPr>
      <w:r>
        <w:separator/>
      </w:r>
    </w:p>
  </w:footnote>
  <w:footnote w:type="continuationSeparator" w:id="0">
    <w:p w14:paraId="36BCD4F1" w14:textId="77777777" w:rsidR="001E40AE" w:rsidRDefault="001E40AE" w:rsidP="00FD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406BE" w14:textId="1B028EF0" w:rsidR="00FD3D92" w:rsidRDefault="00FD3D92" w:rsidP="00FD3D92">
    <w:pPr>
      <w:pStyle w:val="Header"/>
      <w:jc w:val="right"/>
    </w:pPr>
    <w:r>
      <w:rPr>
        <w:noProof/>
      </w:rPr>
      <w:drawing>
        <wp:inline distT="0" distB="0" distL="0" distR="0" wp14:anchorId="60E52B2B" wp14:editId="10D9394D">
          <wp:extent cx="457200" cy="457200"/>
          <wp:effectExtent l="0" t="0" r="0" b="0"/>
          <wp:docPr id="1483877144" name="Picture 2" descr="A logo for a data scienc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877144" name="Picture 2" descr="A logo for a data scienc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932CBF" w14:textId="77777777" w:rsidR="00FD3D92" w:rsidRDefault="00FD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21135">
    <w:abstractNumId w:val="8"/>
  </w:num>
  <w:num w:numId="2" w16cid:durableId="1592079905">
    <w:abstractNumId w:val="6"/>
  </w:num>
  <w:num w:numId="3" w16cid:durableId="356079683">
    <w:abstractNumId w:val="5"/>
  </w:num>
  <w:num w:numId="4" w16cid:durableId="1361591699">
    <w:abstractNumId w:val="4"/>
  </w:num>
  <w:num w:numId="5" w16cid:durableId="1776752665">
    <w:abstractNumId w:val="7"/>
  </w:num>
  <w:num w:numId="6" w16cid:durableId="483859850">
    <w:abstractNumId w:val="3"/>
  </w:num>
  <w:num w:numId="7" w16cid:durableId="1992637289">
    <w:abstractNumId w:val="2"/>
  </w:num>
  <w:num w:numId="8" w16cid:durableId="726412156">
    <w:abstractNumId w:val="1"/>
  </w:num>
  <w:num w:numId="9" w16cid:durableId="16037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C52"/>
    <w:rsid w:val="0005633D"/>
    <w:rsid w:val="0006063C"/>
    <w:rsid w:val="00066646"/>
    <w:rsid w:val="00107137"/>
    <w:rsid w:val="00133F88"/>
    <w:rsid w:val="0015074B"/>
    <w:rsid w:val="001E40AE"/>
    <w:rsid w:val="0029639D"/>
    <w:rsid w:val="00326F90"/>
    <w:rsid w:val="003E48D8"/>
    <w:rsid w:val="003E7F9A"/>
    <w:rsid w:val="00450588"/>
    <w:rsid w:val="005352D6"/>
    <w:rsid w:val="0058649B"/>
    <w:rsid w:val="005C4235"/>
    <w:rsid w:val="0060048C"/>
    <w:rsid w:val="00657C2F"/>
    <w:rsid w:val="0069539B"/>
    <w:rsid w:val="006D6187"/>
    <w:rsid w:val="00775507"/>
    <w:rsid w:val="007F337C"/>
    <w:rsid w:val="00865E0A"/>
    <w:rsid w:val="00875B4D"/>
    <w:rsid w:val="00887CA5"/>
    <w:rsid w:val="00920E90"/>
    <w:rsid w:val="00961484"/>
    <w:rsid w:val="009F0848"/>
    <w:rsid w:val="00AA1D8D"/>
    <w:rsid w:val="00B47730"/>
    <w:rsid w:val="00B976CF"/>
    <w:rsid w:val="00BF4468"/>
    <w:rsid w:val="00C3580E"/>
    <w:rsid w:val="00C6497F"/>
    <w:rsid w:val="00CB0664"/>
    <w:rsid w:val="00CD49CD"/>
    <w:rsid w:val="00D06A9F"/>
    <w:rsid w:val="00D06DB7"/>
    <w:rsid w:val="00D2607E"/>
    <w:rsid w:val="00D67A81"/>
    <w:rsid w:val="00DA434F"/>
    <w:rsid w:val="00F9281C"/>
    <w:rsid w:val="00FB09DB"/>
    <w:rsid w:val="00FC693F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C99B08"/>
  <w14:defaultImageDpi w14:val="300"/>
  <w15:docId w15:val="{6723EB10-C343-4D05-928F-D1D8B5BD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50588"/>
    <w:pPr>
      <w:spacing w:after="0" w:line="240" w:lineRule="auto"/>
    </w:pPr>
    <w:rPr>
      <w:rFonts w:ascii=".AppleSystemUIFont" w:hAnsi=".AppleSystemUIFont" w:cs="Times New Roman"/>
      <w:color w:val="FFFFFF"/>
      <w:sz w:val="33"/>
      <w:szCs w:val="33"/>
      <w:lang w:val="en-IN" w:eastAsia="en-GB"/>
    </w:rPr>
  </w:style>
  <w:style w:type="character" w:customStyle="1" w:styleId="s1">
    <w:name w:val="s1"/>
    <w:basedOn w:val="DefaultParagraphFont"/>
    <w:rsid w:val="00450588"/>
    <w:rPr>
      <w:b/>
      <w:bCs/>
      <w:i w:val="0"/>
      <w:iCs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Sekhar</cp:lastModifiedBy>
  <cp:revision>4</cp:revision>
  <dcterms:created xsi:type="dcterms:W3CDTF">2025-01-04T18:20:00Z</dcterms:created>
  <dcterms:modified xsi:type="dcterms:W3CDTF">2025-01-06T20:34:00Z</dcterms:modified>
  <cp:category/>
</cp:coreProperties>
</file>